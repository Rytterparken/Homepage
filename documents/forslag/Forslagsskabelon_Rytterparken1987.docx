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17439F0" w:rsidR="00F23D8D" w:rsidRDefault="00000000" w:rsidP="00693516">
      <w:pPr>
        <w:jc w:val="center"/>
      </w:pPr>
      <w:r>
        <w:rPr>
          <w:b/>
          <w:sz w:val="30"/>
          <w:szCs w:val="30"/>
        </w:rPr>
        <w:t>Forslag til generalforsamling</w:t>
      </w:r>
      <w:r>
        <w:rPr>
          <w:b/>
          <w:sz w:val="30"/>
          <w:szCs w:val="30"/>
        </w:rPr>
        <w:br/>
      </w:r>
      <w:r>
        <w:rPr>
          <w:b/>
        </w:rPr>
        <w:br/>
      </w:r>
      <w:r>
        <w:t>Grundejerforeningen Rytterparken 1987</w:t>
      </w:r>
      <w:r w:rsidR="00693516">
        <w:br/>
      </w:r>
    </w:p>
    <w:p w14:paraId="00000007" w14:textId="0662EF10" w:rsidR="00F23D8D" w:rsidRDefault="00000000">
      <w:r>
        <w:rPr>
          <w:b/>
        </w:rPr>
        <w:t>Navn:</w:t>
      </w:r>
      <w:r>
        <w:br/>
      </w:r>
      <w:r w:rsidR="00693516">
        <w:br/>
      </w:r>
      <w:r>
        <w:rPr>
          <w:b/>
        </w:rPr>
        <w:br/>
        <w:t>Adresse:</w:t>
      </w:r>
      <w:r>
        <w:br/>
      </w:r>
      <w:r w:rsidR="00693516">
        <w:br/>
      </w:r>
      <w:r w:rsidR="00693516">
        <w:br/>
      </w:r>
      <w:r w:rsidR="00693516">
        <w:br/>
      </w:r>
      <w:r>
        <w:rPr>
          <w:b/>
        </w:rPr>
        <w:t>E-mail / telefon:</w:t>
      </w:r>
      <w:r>
        <w:br/>
      </w:r>
      <w:r>
        <w:br/>
      </w:r>
      <w:r w:rsidR="00693516">
        <w:br/>
      </w:r>
      <w:r>
        <w:rPr>
          <w:b/>
        </w:rPr>
        <w:t>Titel på forslaget:</w:t>
      </w:r>
      <w:r>
        <w:br/>
      </w:r>
    </w:p>
    <w:p w14:paraId="00000008" w14:textId="1C79E9D1" w:rsidR="00F23D8D" w:rsidRDefault="00000000">
      <w:r>
        <w:rPr>
          <w:b/>
        </w:rPr>
        <w:t>Baggrund / Begrundelse</w:t>
      </w:r>
      <w:r>
        <w:t xml:space="preserve"> (hvorfor stilles forslaget?):</w:t>
      </w:r>
      <w:r>
        <w:br/>
      </w:r>
      <w:r>
        <w:br/>
      </w:r>
      <w:r w:rsidR="00693516">
        <w:br/>
      </w:r>
    </w:p>
    <w:p w14:paraId="00000009" w14:textId="4FEDA68A" w:rsidR="00F23D8D" w:rsidRDefault="00000000">
      <w:r>
        <w:rPr>
          <w:b/>
        </w:rPr>
        <w:t>Forslagets indhold</w:t>
      </w:r>
      <w:r>
        <w:t xml:space="preserve"> (hvad foreslås konkret?):</w:t>
      </w:r>
      <w:r>
        <w:br/>
      </w:r>
      <w:r>
        <w:br/>
      </w:r>
      <w:r>
        <w:br/>
      </w:r>
    </w:p>
    <w:p w14:paraId="0000000A" w14:textId="2FD3B069" w:rsidR="00F23D8D" w:rsidRDefault="00000000">
      <w:r>
        <w:rPr>
          <w:b/>
        </w:rPr>
        <w:t>Økonomisk overslag eller praktiske konsekvenser</w:t>
      </w:r>
      <w:r>
        <w:t xml:space="preserve"> (hvis relevant):</w:t>
      </w:r>
      <w:r>
        <w:br/>
      </w:r>
    </w:p>
    <w:p w14:paraId="0000000B" w14:textId="77777777" w:rsidR="00F23D8D" w:rsidRDefault="00F23D8D"/>
    <w:p w14:paraId="0000000D" w14:textId="52DF6DC0" w:rsidR="00F23D8D" w:rsidRDefault="00000000">
      <w:r>
        <w:rPr>
          <w:b/>
        </w:rPr>
        <w:t>Relevans:</w:t>
      </w:r>
      <w:r>
        <w:br/>
        <w:t xml:space="preserve">[ ] Gælder hele foreningen    </w:t>
      </w:r>
      <w:r w:rsidR="00693516">
        <w:br/>
      </w:r>
      <w:r>
        <w:t>[ ] Gælder specifik gruppe (uddyb nedenfor)</w:t>
      </w:r>
      <w:r>
        <w:br/>
      </w:r>
      <w:r w:rsidR="00693516">
        <w:br/>
      </w:r>
    </w:p>
    <w:p w14:paraId="0000000E" w14:textId="6B1AD8BE" w:rsidR="00F23D8D" w:rsidRDefault="00000000">
      <w:r>
        <w:rPr>
          <w:b/>
        </w:rPr>
        <w:t>Evt. bilag eller yderligere kommentarer:</w:t>
      </w:r>
      <w:r>
        <w:br/>
      </w:r>
    </w:p>
    <w:p w14:paraId="0000000F" w14:textId="77777777" w:rsidR="00F23D8D" w:rsidRDefault="00F23D8D"/>
    <w:sectPr w:rsidR="00F23D8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409C"/>
    <w:multiLevelType w:val="multilevel"/>
    <w:tmpl w:val="D1BA459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4174004">
    <w:abstractNumId w:val="0"/>
  </w:num>
  <w:num w:numId="2" w16cid:durableId="1138953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05672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557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35616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8143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8D"/>
    <w:rsid w:val="002F6573"/>
    <w:rsid w:val="00693516"/>
    <w:rsid w:val="008E3CBB"/>
    <w:rsid w:val="00A75089"/>
    <w:rsid w:val="00F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98C09"/>
  <w15:docId w15:val="{413FB616-5E3C-45DE-A020-8BA69E95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da-DK" w:eastAsia="en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viIRTiLvICddCjfMi8fA5cD+DA==">CgMxLjA4AHIhMVVxaFE3M1ZkRFdiZE5Jd2RjSy1JTTRyZ1ZDcEd3emV3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Avalin Soerensen</cp:lastModifiedBy>
  <cp:revision>2</cp:revision>
  <cp:lastPrinted>2025-05-21T16:51:00Z</cp:lastPrinted>
  <dcterms:created xsi:type="dcterms:W3CDTF">2025-05-21T16:54:00Z</dcterms:created>
  <dcterms:modified xsi:type="dcterms:W3CDTF">2025-05-21T16:54:00Z</dcterms:modified>
</cp:coreProperties>
</file>