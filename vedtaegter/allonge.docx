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65EE" w14:textId="77777777" w:rsidR="00D21214" w:rsidRPr="00F56378" w:rsidRDefault="00000000">
      <w:pPr>
        <w:pStyle w:val="Title"/>
        <w:rPr>
          <w:sz w:val="28"/>
          <w:szCs w:val="28"/>
          <w:lang w:val="da-DK"/>
        </w:rPr>
      </w:pPr>
      <w:r w:rsidRPr="00F56378">
        <w:rPr>
          <w:sz w:val="28"/>
          <w:szCs w:val="28"/>
          <w:lang w:val="da-DK"/>
        </w:rPr>
        <w:t>Allonge til vedtægterne for Grundejerforeningen Rytterparken</w:t>
      </w:r>
    </w:p>
    <w:p w14:paraId="6F612171" w14:textId="3A117785" w:rsidR="00D21214" w:rsidRPr="00F56378" w:rsidRDefault="00000000">
      <w:pPr>
        <w:rPr>
          <w:lang w:val="da-DK"/>
        </w:rPr>
      </w:pPr>
      <w:r w:rsidRPr="00F56378">
        <w:rPr>
          <w:lang w:val="da-DK"/>
        </w:rPr>
        <w:t>Dato: —</w:t>
      </w:r>
      <w:r w:rsidR="00F56378" w:rsidRPr="00F56378">
        <w:rPr>
          <w:lang w:val="da-DK"/>
        </w:rPr>
        <w:t>/</w:t>
      </w:r>
      <w:r w:rsidR="00F56378" w:rsidRPr="00F56378">
        <w:rPr>
          <w:lang w:val="da-DK"/>
        </w:rPr>
        <w:t>—</w:t>
      </w:r>
      <w:r w:rsidR="00F56378" w:rsidRPr="00F56378">
        <w:rPr>
          <w:lang w:val="da-DK"/>
        </w:rPr>
        <w:t>/</w:t>
      </w:r>
      <w:r w:rsidR="00F56378" w:rsidRPr="00F56378">
        <w:rPr>
          <w:lang w:val="da-DK"/>
        </w:rPr>
        <w:t>—</w:t>
      </w:r>
    </w:p>
    <w:p w14:paraId="2C10A262" w14:textId="724AE65D" w:rsidR="00D21214" w:rsidRPr="00F56378" w:rsidRDefault="00000000">
      <w:pPr>
        <w:rPr>
          <w:lang w:val="da-DK"/>
        </w:rPr>
      </w:pPr>
      <w:r w:rsidRPr="00F56378">
        <w:rPr>
          <w:lang w:val="da-DK"/>
        </w:rPr>
        <w:t>Status: Ingen vedtagne ændringer.</w:t>
      </w:r>
      <w:r w:rsidR="00F56378">
        <w:rPr>
          <w:lang w:val="da-DK"/>
        </w:rPr>
        <w:br/>
      </w:r>
      <w:r w:rsidR="00F56378">
        <w:rPr>
          <w:noProof/>
          <w:lang w:val="da-DK"/>
        </w:rPr>
        <mc:AlternateContent>
          <mc:Choice Requires="wps">
            <w:drawing>
              <wp:inline distT="0" distB="0" distL="0" distR="0" wp14:anchorId="01CBB018" wp14:editId="6FED4404">
                <wp:extent cx="54864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01FE7B5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" strokecolor="black [3040]">
                <v:stroke dashstyle="dash"/>
                <w10:anchorlock/>
              </v:line>
            </w:pict>
          </mc:Fallback>
        </mc:AlternateContent>
      </w:r>
      <w:r w:rsidR="00F56378">
        <w:rPr>
          <w:lang w:val="da-DK"/>
        </w:rPr>
        <w:br/>
      </w:r>
      <w:r w:rsidR="00F56378">
        <w:rPr>
          <w:lang w:val="da-DK"/>
        </w:rPr>
        <w:br/>
      </w:r>
      <w:r w:rsidRPr="00F56378">
        <w:rPr>
          <w:lang w:val="da-DK"/>
        </w:rPr>
        <w:t>Der er på nuværende tidspunkt ingen gældende allonger til foreningens vedtægter. Eventuelle ændringer, tillæg eller præciseringer vil blive offentliggjort her, når de er vedtaget på generalforsamling og godkendt i henhold til vedtægternes §17.</w:t>
      </w:r>
      <w:r w:rsidRPr="00F56378">
        <w:rPr>
          <w:lang w:val="da-DK"/>
        </w:rPr>
        <w:br/>
      </w:r>
    </w:p>
    <w:p w14:paraId="15324852" w14:textId="77777777" w:rsidR="00D21214" w:rsidRPr="00F56378" w:rsidRDefault="00000000">
      <w:pPr>
        <w:pStyle w:val="Heading2"/>
        <w:rPr>
          <w:lang w:val="da-DK"/>
        </w:rPr>
      </w:pPr>
      <w:r w:rsidRPr="00F56378">
        <w:rPr>
          <w:lang w:val="da-DK"/>
        </w:rPr>
        <w:t>Hvad er en allonge?</w:t>
      </w:r>
    </w:p>
    <w:p w14:paraId="4A3D574B" w14:textId="6B5BE411" w:rsidR="00F56378" w:rsidRDefault="00000000">
      <w:pPr>
        <w:rPr>
          <w:lang w:val="da-DK"/>
        </w:rPr>
      </w:pPr>
      <w:r w:rsidRPr="00F56378">
        <w:rPr>
          <w:lang w:val="da-DK"/>
        </w:rPr>
        <w:t>En allonge er et tillæg til de eksisterende vedtægter. Den bruges, når der foretages ændringer eller tilføjelser, uden at hele dokumentet genskrives.</w:t>
      </w:r>
      <w:r w:rsidR="00F56378">
        <w:rPr>
          <w:lang w:val="da-DK"/>
        </w:rPr>
        <w:br/>
      </w:r>
    </w:p>
    <w:p w14:paraId="248C512E" w14:textId="77E755C0" w:rsidR="00D21214" w:rsidRDefault="00F56378">
      <w:r>
        <w:rPr>
          <w:noProof/>
          <w:lang w:val="da-DK"/>
        </w:rPr>
        <mc:AlternateContent>
          <mc:Choice Requires="wps">
            <w:drawing>
              <wp:inline distT="0" distB="0" distL="0" distR="0" wp14:anchorId="048771AF" wp14:editId="27148B06">
                <wp:extent cx="60198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315933" id="Straight Connector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" strokecolor="black [3040]">
                <v:stroke dashstyle="dash"/>
                <w10:anchorlock/>
              </v:line>
            </w:pict>
          </mc:Fallback>
        </mc:AlternateContent>
      </w:r>
      <w:r>
        <w:br/>
      </w:r>
      <w:proofErr w:type="spellStart"/>
      <w:r w:rsidR="00000000">
        <w:t>Sidst</w:t>
      </w:r>
      <w:proofErr w:type="spellEnd"/>
      <w:r w:rsidR="00000000">
        <w:t xml:space="preserve"> </w:t>
      </w:r>
      <w:proofErr w:type="spellStart"/>
      <w:r w:rsidR="00000000">
        <w:t>opdateret</w:t>
      </w:r>
      <w:proofErr w:type="spellEnd"/>
      <w:r w:rsidR="00000000">
        <w:t xml:space="preserve">: 8. </w:t>
      </w:r>
      <w:proofErr w:type="spellStart"/>
      <w:r w:rsidR="00000000">
        <w:t>Jun</w:t>
      </w:r>
      <w:r>
        <w:t>i</w:t>
      </w:r>
      <w:proofErr w:type="spellEnd"/>
      <w:r w:rsidR="00000000">
        <w:t xml:space="preserve"> 2025</w:t>
      </w:r>
    </w:p>
    <w:sectPr w:rsidR="00D212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69130">
    <w:abstractNumId w:val="8"/>
  </w:num>
  <w:num w:numId="2" w16cid:durableId="410008535">
    <w:abstractNumId w:val="6"/>
  </w:num>
  <w:num w:numId="3" w16cid:durableId="1672025941">
    <w:abstractNumId w:val="5"/>
  </w:num>
  <w:num w:numId="4" w16cid:durableId="1925216967">
    <w:abstractNumId w:val="4"/>
  </w:num>
  <w:num w:numId="5" w16cid:durableId="1041397175">
    <w:abstractNumId w:val="7"/>
  </w:num>
  <w:num w:numId="6" w16cid:durableId="1702701842">
    <w:abstractNumId w:val="3"/>
  </w:num>
  <w:num w:numId="7" w16cid:durableId="1418939395">
    <w:abstractNumId w:val="2"/>
  </w:num>
  <w:num w:numId="8" w16cid:durableId="338385734">
    <w:abstractNumId w:val="1"/>
  </w:num>
  <w:num w:numId="9" w16cid:durableId="116019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E74"/>
    <w:rsid w:val="0006063C"/>
    <w:rsid w:val="0015074B"/>
    <w:rsid w:val="0029639D"/>
    <w:rsid w:val="00326F90"/>
    <w:rsid w:val="00AA1D8D"/>
    <w:rsid w:val="00AD2474"/>
    <w:rsid w:val="00B47730"/>
    <w:rsid w:val="00CB0664"/>
    <w:rsid w:val="00D21214"/>
    <w:rsid w:val="00F563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3C647C"/>
  <w14:defaultImageDpi w14:val="300"/>
  <w15:docId w15:val="{BE0A31E1-C9FF-461A-9237-FEF314AE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Avalin Sørensen</cp:lastModifiedBy>
  <cp:revision>2</cp:revision>
  <dcterms:created xsi:type="dcterms:W3CDTF">2025-06-08T10:16:00Z</dcterms:created>
  <dcterms:modified xsi:type="dcterms:W3CDTF">2025-06-08T10:16:00Z</dcterms:modified>
  <cp:category/>
</cp:coreProperties>
</file>